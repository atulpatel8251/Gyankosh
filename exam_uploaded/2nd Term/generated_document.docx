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sample question paper for the Madhya Pradesh School Education Board, Class-10-Science, covering the topic "Metals and Non-metals". The paper is structured according to the specified format and is presented in English.</w:t>
        <w:br/>
        <w:br/>
        <w:t>---</w:t>
        <w:br/>
        <w:br/>
        <w:t xml:space="preserve">**Madhya Pradesh School Education Board**  </w:t>
        <w:br/>
        <w:t xml:space="preserve">**Class 10 - Science**  </w:t>
        <w:br/>
        <w:t xml:space="preserve">**Chapter: Metals and Non-metals**  </w:t>
        <w:br/>
        <w:t>**Maximum Marks: 80**</w:t>
        <w:br/>
        <w:br/>
        <w:t>---</w:t>
        <w:br/>
        <w:br/>
        <w:t>### Objective Section</w:t>
        <w:br/>
        <w:br/>
        <w:t>#### Multiple Choice Questions (MCQs) [5 x 1 = 5 Marks]</w:t>
        <w:br/>
        <w:br/>
        <w:t>1. Which of the following is a metal that exists in liquid state at room temperature?</w:t>
        <w:br/>
        <w:t xml:space="preserve">   - a) Iron</w:t>
        <w:br/>
        <w:t xml:space="preserve">   - b) Mercury</w:t>
        <w:br/>
        <w:t xml:space="preserve">   - c) Sodium</w:t>
        <w:br/>
        <w:t xml:space="preserve">   - d) Aluminum</w:t>
        <w:br/>
        <w:br/>
        <w:t>2. Which non-metal is essential for our life as it is a part of proteins?</w:t>
        <w:br/>
        <w:t xml:space="preserve">   - a) Carbon</w:t>
        <w:br/>
        <w:t xml:space="preserve">   - b) Nitrogen</w:t>
        <w:br/>
        <w:t xml:space="preserve">   - c) Sulfur</w:t>
        <w:br/>
        <w:t xml:space="preserve">   - d) Phosphorus</w:t>
        <w:br/>
        <w:br/>
        <w:t>3. Which of the following metals is most reactive?</w:t>
        <w:br/>
        <w:t xml:space="preserve">   - a) Gold</w:t>
        <w:br/>
        <w:t xml:space="preserve">   - b) Copper</w:t>
        <w:br/>
        <w:t xml:space="preserve">   - c) Sodium</w:t>
        <w:br/>
        <w:t xml:space="preserve">   - d) Platinum</w:t>
        <w:br/>
        <w:br/>
        <w:t>4. The property of metals by which they can be beaten into thin sheets is called:</w:t>
        <w:br/>
        <w:t xml:space="preserve">   - a) Ductility</w:t>
        <w:br/>
        <w:t xml:space="preserve">   - b) Malleability</w:t>
        <w:br/>
        <w:t xml:space="preserve">   - c) Sonority</w:t>
        <w:br/>
        <w:t xml:space="preserve">   - d) Conductivity</w:t>
        <w:br/>
        <w:br/>
        <w:t>5. Which of the following non-metals is a good conductor of electricity?</w:t>
        <w:br/>
        <w:t xml:space="preserve">   - a) Sulfur</w:t>
        <w:br/>
        <w:t xml:space="preserve">   - b) Carbon (in the form of graphite)</w:t>
        <w:br/>
        <w:t xml:space="preserve">   - c) Phosphorus</w:t>
        <w:br/>
        <w:t xml:space="preserve">   - d) Oxygen</w:t>
        <w:br/>
        <w:br/>
        <w:t>---</w:t>
        <w:br/>
        <w:br/>
        <w:t>### Subjective Section</w:t>
        <w:br/>
        <w:br/>
        <w:t>#### Fill in the Blanks [5 x 1 = 5 Marks]</w:t>
        <w:br/>
        <w:br/>
        <w:t>1. __________ is the only metal that is liquid at room temperature.</w:t>
        <w:br/>
        <w:t>2. __________ is the most abundant metal in the Earth's crust.</w:t>
        <w:br/>
        <w:t>3. __________ is used in the galvanization of iron.</w:t>
        <w:br/>
        <w:t>4. __________ is a non-metal that catches fire if exposed to air.</w:t>
        <w:br/>
        <w:t>5. The ability of metals to be drawn into wires is called __________.</w:t>
        <w:br/>
        <w:br/>
        <w:t>#### True/False Statements [5 x 1 = 5 Marks]</w:t>
        <w:br/>
        <w:br/>
        <w:t>1. All metals are good conductors of electricity. (True/False)</w:t>
        <w:br/>
        <w:t>2. Non-metals usually have a shiny appearance. (True/False)</w:t>
        <w:br/>
        <w:t>3. Gold is more reactive than copper. (True/False)</w:t>
        <w:br/>
        <w:t>4. Metals are generally malleable. (True/False)</w:t>
        <w:br/>
        <w:t>5. Diamond is a good conductor of electricity. (True/False)</w:t>
        <w:br/>
        <w:br/>
        <w:t>#### One-word Answers [5 x 1 = 5 Marks]</w:t>
        <w:br/>
        <w:br/>
        <w:t>1. Name a metal that is so soft it can be cut with a knife.</w:t>
        <w:br/>
        <w:t>2. What is the term for the smallest unit of an element?</w:t>
        <w:br/>
        <w:t>3. Which element is represented by the symbol 'Na'?</w:t>
        <w:br/>
        <w:t>4. What is the most abundant gas in the Earth's atmosphere?</w:t>
        <w:br/>
        <w:t>5. What is the process of coating iron with zinc called?</w:t>
        <w:br/>
        <w:br/>
        <w:t>#### Short Answer Questions [5 x 5 = 25 Marks]</w:t>
        <w:br/>
        <w:br/>
        <w:t>1. Explain the difference between metals and non-metals based on their physical properties.</w:t>
        <w:br/>
        <w:t>2. Describe the process of rusting and the conditions under which it occurs.</w:t>
        <w:br/>
        <w:t>3. Explain why metals are good conductors of electricity.</w:t>
        <w:br/>
        <w:t>4. Discuss the importance of alloys and provide two examples.</w:t>
        <w:br/>
        <w:t>5. Describe the process of electrolysis in the extraction of metals.</w:t>
        <w:br/>
        <w:br/>
        <w:t>#### Long Answer Questions [5 x 10 = 50 Marks]</w:t>
        <w:br/>
        <w:br/>
        <w:t>1. Discuss the reactivity series of metals and its significance in extraction processes.</w:t>
        <w:br/>
        <w:t>2. Explain the chemical properties of metals with suitable examples.</w:t>
        <w:br/>
        <w:t>3. Discuss the environmental impact of mining and extraction of metals.</w:t>
        <w:br/>
        <w:t>4. Explain how metals and non-metals are classified based on their electronic configuration.</w:t>
        <w:br/>
        <w:t>5. Describe the uses and properties of two non-metals and two metals in daily life.</w:t>
        <w:br/>
        <w:br/>
        <w:t>---</w:t>
        <w:br/>
        <w:br/>
        <w:t>*Note: This question paper is designed to cover various aspects of the topic "Metals and Non-metals" and assess the student's understanding and knowledge comprehensively.*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