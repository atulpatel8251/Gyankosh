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Maximum Marks: 80</w:t>
        <w:br/>
        <w:br/>
        <w:t>Q1. Which of the following is a property of metals?</w:t>
        <w:br/>
        <w:t xml:space="preserve">   a) Poor conductor of electricity</w:t>
        <w:br/>
        <w:t xml:space="preserve">   b) Brittle</w:t>
        <w:br/>
        <w:t xml:space="preserve">   c) High melting point</w:t>
        <w:br/>
        <w:t xml:space="preserve">   d) Non-malleable</w:t>
        <w:br/>
        <w:br/>
        <w:t>[Your answer for Q1 (write your answer below):]</w:t>
        <w:br/>
        <w:br/>
        <w:t>Q2. What is the most abundant metal in the Earth's crust?</w:t>
        <w:br/>
        <w:t xml:space="preserve">   a) Iron</w:t>
        <w:br/>
        <w:t xml:space="preserve">   b) Aluminum</w:t>
        <w:br/>
        <w:t xml:space="preserve">   c) Copper</w:t>
        <w:br/>
        <w:t xml:space="preserve">   d) Zinc</w:t>
        <w:br/>
        <w:br/>
        <w:t>[Your answer for Q2 (write your answer below):]</w:t>
        <w:br/>
        <w:br/>
        <w:t>Q3. Which of the following metals is known for its resistance to corrosion?</w:t>
        <w:br/>
        <w:t xml:space="preserve">   a) Silver</w:t>
        <w:br/>
        <w:t xml:space="preserve">   b) Iron</w:t>
        <w:br/>
        <w:t xml:space="preserve">   c) Gold</w:t>
        <w:br/>
        <w:t xml:space="preserve">   d) Sodium</w:t>
        <w:br/>
        <w:br/>
        <w:t>[Your answer for Q3 (write your answer below):]</w:t>
        <w:br/>
        <w:br/>
        <w:t>Q4. Which non-metal is used for water purification?</w:t>
        <w:br/>
        <w:t xml:space="preserve">   a) Carbon</w:t>
        <w:br/>
        <w:t xml:space="preserve">   b) Chlorine</w:t>
        <w:br/>
        <w:t xml:space="preserve">   c) Sulfur</w:t>
        <w:br/>
        <w:t xml:space="preserve">   d) Phosphorus</w:t>
        <w:br/>
        <w:br/>
        <w:t>[Your answer for Q4 (write your answer below):]</w:t>
        <w:br/>
        <w:br/>
        <w:t>Q5. Which of these elements is a liquid at room temperature?</w:t>
        <w:br/>
        <w:t xml:space="preserve">   a) Mercury</w:t>
        <w:br/>
        <w:t xml:space="preserve">   b) Copper</w:t>
        <w:br/>
        <w:t xml:space="preserve">   c) Aluminum</w:t>
        <w:br/>
        <w:t xml:space="preserve">   d) Zinc</w:t>
        <w:br/>
        <w:br/>
        <w:t>[Your answer for Q5 (write your answer below):]</w:t>
        <w:br/>
        <w:br/>
        <w:t>Q6. Fill in the blank: The process of coating iron with zinc to prevent rusting is called ________________.</w:t>
        <w:br/>
        <w:br/>
        <w:t>[Your answer for Q6 (write your answer below):]</w:t>
        <w:br/>
        <w:br/>
        <w:t>Q7. Fill in the blank: The metal used in making the filament of electric bulbs is ________________.</w:t>
        <w:br/>
        <w:br/>
        <w:t>[Your answer for Q7 (write your answer below):]</w:t>
        <w:br/>
        <w:br/>
        <w:t>Q8. Fill in the blank: A highly reactive non-metal used in the manufacture of disinfectants is ________________.</w:t>
        <w:br/>
        <w:br/>
        <w:t>[Your answer for Q8 (write your answer below):]</w:t>
        <w:br/>
        <w:br/>
        <w:t>Q9. Fill in the blank: The metal that is extracted from bauxite ore is ________________.</w:t>
        <w:br/>
        <w:br/>
        <w:t>[Your answer for Q9 (write your answer below):]</w:t>
        <w:br/>
        <w:br/>
        <w:t>Q10. Fill in the blank: The property of metals by which they can be drawn into wires is called ________________.</w:t>
        <w:br/>
        <w:br/>
        <w:t>[Your answer for Q10 (write your answer below):]</w:t>
        <w:br/>
        <w:br/>
        <w:t>Q11. Statement (True/False): Metals are generally good conductors of heat and electricity.</w:t>
        <w:br/>
        <w:br/>
        <w:t>[Your answer for Q11 (write your answer below):]</w:t>
        <w:br/>
        <w:br/>
        <w:t>Q12. Statement (True/False): Non-metals are usually malleable and ductile.</w:t>
        <w:br/>
        <w:br/>
        <w:t>[Your answer for Q12 (write your answer below):]</w:t>
        <w:br/>
        <w:br/>
        <w:t>Q13. Statement (True/False): All metals react with water to produce hydrogen gas.</w:t>
        <w:br/>
        <w:br/>
        <w:t>[Your answer for Q13 (write your answer below):]</w:t>
        <w:br/>
        <w:br/>
        <w:t>Q14. Statement (True/False): Gold is a precious metal that is highly reactive.</w:t>
        <w:br/>
        <w:br/>
        <w:t>[Your answer for Q14 (write your answer below):]</w:t>
        <w:br/>
        <w:br/>
        <w:t>Q15. Statement (True/False): Metals can lose electrons to form positive ions.</w:t>
        <w:br/>
        <w:br/>
        <w:t>[Your answer for Q15 (write your answer below):]</w:t>
        <w:br/>
        <w:br/>
        <w:t>Q16. Question requiring one-word answer: What is the chemical symbol for Sodium?</w:t>
        <w:br/>
        <w:br/>
        <w:t>[Your answer for Q16 (write your answer below):]</w:t>
        <w:br/>
        <w:br/>
        <w:t>Q17. Question requiring one-word answer: What is the most malleable metal?</w:t>
        <w:br/>
        <w:br/>
        <w:t>[Your answer for Q17 (write your answer below):]</w:t>
        <w:br/>
        <w:br/>
        <w:t>Q18. Question requiring one-word answer: Name a non-metal that is a good conductor of electricity.</w:t>
        <w:br/>
        <w:br/>
        <w:t>[Your answer for Q18 (write your answer below):]</w:t>
        <w:br/>
        <w:br/>
        <w:t>Q19. Question requiring one-word answer: What is the main element used in pencil lead?</w:t>
        <w:br/>
        <w:br/>
        <w:t>[Your answer for Q19 (write your answer below):]</w:t>
        <w:br/>
        <w:br/>
        <w:t>Q20. Question requiring one-word answer: What is the common name for the compound NaCl?</w:t>
        <w:br/>
        <w:br/>
        <w:t>[Your answer for Q20 (write your answer below):]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