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is a sample question paper for the Madhya Pradesh School Education Board based on the specified format and constraints for Class-10-Science-Electricity, in English:</w:t>
        <w:br/>
        <w:br/>
        <w:t>---</w:t>
        <w:br/>
        <w:br/>
        <w:t>**Madhya Pradesh School Education Board**</w:t>
        <w:br/>
        <w:br/>
        <w:t>**Class 10 Science Examination**</w:t>
        <w:br/>
        <w:br/>
        <w:t>**Subject: Electricity**</w:t>
        <w:br/>
        <w:br/>
        <w:t>**Maximum Marks: 80**</w:t>
        <w:br/>
        <w:br/>
        <w:t>---</w:t>
        <w:br/>
        <w:br/>
        <w:t>### Objective Section</w:t>
        <w:br/>
        <w:br/>
        <w:t>#### Multiple Choice Questions (MCQs) [5 Marks]</w:t>
        <w:br/>
        <w:br/>
        <w:t>1. What is the SI unit of electric current?</w:t>
        <w:br/>
        <w:t xml:space="preserve">   - a) Volt</w:t>
        <w:br/>
        <w:t xml:space="preserve">   - b) Ohm</w:t>
        <w:br/>
        <w:t xml:space="preserve">   - c) Ampere</w:t>
        <w:br/>
        <w:t xml:space="preserve">   - d) Coulomb</w:t>
        <w:br/>
        <w:br/>
        <w:t>2. Which of the following materials is a good conductor of electricity?</w:t>
        <w:br/>
        <w:t xml:space="preserve">   - a) Rubber</w:t>
        <w:br/>
        <w:t xml:space="preserve">   - b) Glass</w:t>
        <w:br/>
        <w:t xml:space="preserve">   - c) Copper</w:t>
        <w:br/>
        <w:t xml:space="preserve">   - d) Wood</w:t>
        <w:br/>
        <w:br/>
        <w:t>3. Which of the following is the formula for calculating electrical power?</w:t>
        <w:br/>
        <w:t xml:space="preserve">   - a) P = IV</w:t>
        <w:br/>
        <w:t xml:space="preserve">   - b) P = IR</w:t>
        <w:br/>
        <w:t xml:space="preserve">   - c) P = V/R</w:t>
        <w:br/>
        <w:t xml:space="preserve">   - d) P = I/R</w:t>
        <w:br/>
        <w:br/>
        <w:t>4. What is the resistance of a conductor if the potential difference is 10V and current flowing through it is 2A?</w:t>
        <w:br/>
        <w:t xml:space="preserve">   - a) 20 Ohms</w:t>
        <w:br/>
        <w:t xml:space="preserve">   - b) 5 Ohms</w:t>
        <w:br/>
        <w:t xml:space="preserve">   - c) 2 Ohms</w:t>
        <w:br/>
        <w:t xml:space="preserve">   - d) 10 Ohms</w:t>
        <w:br/>
        <w:br/>
        <w:t>5. Which type of connection is used in household wiring?</w:t>
        <w:br/>
        <w:t xml:space="preserve">   - a) Series</w:t>
        <w:br/>
        <w:t xml:space="preserve">   - b) Parallel</w:t>
        <w:br/>
        <w:t xml:space="preserve">   - c) Series-Parallel</w:t>
        <w:br/>
        <w:t xml:space="preserve">   - d) None of the above</w:t>
        <w:br/>
        <w:br/>
        <w:t>### Subjective Section</w:t>
        <w:br/>
        <w:br/>
        <w:t>#### Fill in the Blanks [5 Marks]</w:t>
        <w:br/>
        <w:br/>
        <w:t>1. The device used to measure electric current is called a _______.</w:t>
        <w:br/>
        <w:t>2. Ohm’s Law is represented by the equation V = _______.</w:t>
        <w:br/>
        <w:t>3. _______ is the opposition that a substance offers to the flow of electric current.</w:t>
        <w:br/>
        <w:t>4. The potential difference between two points is measured in _______.</w:t>
        <w:br/>
        <w:t>5. A closed-loop path that electric current follows is known as an _______.</w:t>
        <w:br/>
        <w:br/>
        <w:t>#### True/False Statements [5 Marks]</w:t>
        <w:br/>
        <w:br/>
        <w:t>1. The resistance of a conductor increases with an increase in temperature. (True/False)</w:t>
        <w:br/>
        <w:t>2. In a parallel circuit, voltage across each component is the same. (True/False)</w:t>
        <w:br/>
        <w:t>3. The unit of electrical energy is the watt. (True/False)</w:t>
        <w:br/>
        <w:t>4. A fuse is used to protect circuits from excessive current. (True/False)</w:t>
        <w:br/>
        <w:t>5. Electric current is a scalar quantity. (True/False)</w:t>
        <w:br/>
        <w:br/>
        <w:t>#### One-word Answers [5 Marks]</w:t>
        <w:br/>
        <w:br/>
        <w:t>1. What do you call the flow of electric charge?</w:t>
        <w:br/>
        <w:t>2. Name the scientist who formulated Ohm’s Law.</w:t>
        <w:br/>
        <w:t>3. What is the term for materials that do not allow electricity to pass through them?</w:t>
        <w:br/>
        <w:t>4. What is the standard unit of electric power?</w:t>
        <w:br/>
        <w:t>5. What is the phenomenon of electric current flowing through a conductor without resistance called?</w:t>
        <w:br/>
        <w:br/>
        <w:t>#### Short Answer Questions [25 Marks]</w:t>
        <w:br/>
        <w:br/>
        <w:t>1. Explain the working principle of a simple electric circuit with a diagram. [5 Marks]</w:t>
        <w:br/>
        <w:br/>
        <w:t>2. Describe the factors affecting the resistance of a conductor. [5 Marks]</w:t>
        <w:br/>
        <w:br/>
        <w:t>3. Differentiate between series and parallel circuits with examples. [5 Marks]</w:t>
        <w:br/>
        <w:br/>
        <w:t>4. What is an electric fuse? Explain its function and importance in household circuits. [5 Marks]</w:t>
        <w:br/>
        <w:br/>
        <w:t>5. Describe the relationship between voltage, current, and resistance in an electric circuit. [5 Marks]</w:t>
        <w:br/>
        <w:br/>
        <w:t>#### Long Answer Questions [50 Marks]</w:t>
        <w:br/>
        <w:br/>
        <w:t>1. What are the advantages and disadvantages of connecting electrical devices in series and parallel? Discuss with suitable examples. [10 Marks]</w:t>
        <w:br/>
        <w:br/>
        <w:t>2. Explain the concept of electrical energy and power. How is electrical energy calculated in a circuit? [10 Marks]</w:t>
        <w:br/>
        <w:br/>
        <w:t>3. Discuss the heating effect of electric current. What are its applications and disadvantages? [10 Marks]</w:t>
        <w:br/>
        <w:br/>
        <w:t>4. Explain the construction and working of an electric motor. Include labeled diagrams. [10 Marks]</w:t>
        <w:br/>
        <w:br/>
        <w:t>5. Describe Kirchhoff's laws of electrical circuits. Provide examples to illustrate their applications. [10 Marks]</w:t>
        <w:br/>
        <w:br/>
        <w:t>---</w:t>
        <w:br/>
        <w:br/>
        <w:t>This question paper covers various aspects of the Electricity chapter, focusing on both theoretical knowledge and practical understanding, and is structured to test students comprehensively.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